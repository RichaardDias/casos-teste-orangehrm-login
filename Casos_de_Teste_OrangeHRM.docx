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Casos de Teste - Login OrangeHRM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Título</w:t>
            </w:r>
          </w:p>
        </w:tc>
        <w:tc>
          <w:tcPr>
            <w:tcW w:type="dxa" w:w="1440"/>
          </w:tcPr>
          <w:p>
            <w:r>
              <w:t>Objetivo</w:t>
            </w:r>
          </w:p>
        </w:tc>
        <w:tc>
          <w:tcPr>
            <w:tcW w:type="dxa" w:w="1440"/>
          </w:tcPr>
          <w:p>
            <w:r>
              <w:t>Pré-condição</w:t>
            </w:r>
          </w:p>
        </w:tc>
        <w:tc>
          <w:tcPr>
            <w:tcW w:type="dxa" w:w="1440"/>
          </w:tcPr>
          <w:p>
            <w:r>
              <w:t>Passos</w:t>
            </w:r>
          </w:p>
        </w:tc>
        <w:tc>
          <w:tcPr>
            <w:tcW w:type="dxa" w:w="1440"/>
          </w:tcPr>
          <w:p>
            <w:r>
              <w:t>Resultado Esperado</w:t>
            </w:r>
          </w:p>
        </w:tc>
      </w:tr>
      <w:tr>
        <w:tc>
          <w:tcPr>
            <w:tcW w:type="dxa" w:w="1440"/>
          </w:tcPr>
          <w:p>
            <w:r>
              <w:t>CT_RF01</w:t>
            </w:r>
          </w:p>
        </w:tc>
        <w:tc>
          <w:tcPr>
            <w:tcW w:type="dxa" w:w="1440"/>
          </w:tcPr>
          <w:p>
            <w:r>
              <w:t>Login com credenciais válidas</w:t>
            </w:r>
          </w:p>
        </w:tc>
        <w:tc>
          <w:tcPr>
            <w:tcW w:type="dxa" w:w="1440"/>
          </w:tcPr>
          <w:p>
            <w:r>
              <w:t>Verificar se o sistema permite login com usuário e senha válidos</w:t>
            </w:r>
          </w:p>
        </w:tc>
        <w:tc>
          <w:tcPr>
            <w:tcW w:type="dxa" w:w="1440"/>
          </w:tcPr>
          <w:p>
            <w:r>
              <w:t>Usuário com conta ativa no sistema</w:t>
            </w:r>
          </w:p>
        </w:tc>
        <w:tc>
          <w:tcPr>
            <w:tcW w:type="dxa" w:w="1440"/>
          </w:tcPr>
          <w:p>
            <w:r>
              <w:t>1. Acessar o sistema OrangeHRM</w:t>
              <w:br/>
              <w:t>2. Preencher o campo 'Username' com Admin</w:t>
              <w:br/>
              <w:t>3. Preencher o campo 'Password' com admin123</w:t>
              <w:br/>
              <w:t>4. Clicar no botão 'Login'</w:t>
            </w:r>
          </w:p>
        </w:tc>
        <w:tc>
          <w:tcPr>
            <w:tcW w:type="dxa" w:w="1440"/>
          </w:tcPr>
          <w:p>
            <w:r>
              <w:t>Usuário é redirecionado para o painel principal (Dashboard).</w:t>
            </w:r>
          </w:p>
        </w:tc>
      </w:tr>
      <w:tr>
        <w:tc>
          <w:tcPr>
            <w:tcW w:type="dxa" w:w="1440"/>
          </w:tcPr>
          <w:p>
            <w:r>
              <w:t>CT_RF02</w:t>
            </w:r>
          </w:p>
        </w:tc>
        <w:tc>
          <w:tcPr>
            <w:tcW w:type="dxa" w:w="1440"/>
          </w:tcPr>
          <w:p>
            <w:r>
              <w:t>Login com senha inválida</w:t>
            </w:r>
          </w:p>
        </w:tc>
        <w:tc>
          <w:tcPr>
            <w:tcW w:type="dxa" w:w="1440"/>
          </w:tcPr>
          <w:p>
            <w:r>
              <w:t>Verificar se o sistema exibe mensagem de erro ao usar senha incorreta</w:t>
            </w:r>
          </w:p>
        </w:tc>
        <w:tc>
          <w:tcPr>
            <w:tcW w:type="dxa" w:w="1440"/>
          </w:tcPr>
          <w:p>
            <w:r>
              <w:t>Usuário com login cadastrado</w:t>
            </w:r>
          </w:p>
        </w:tc>
        <w:tc>
          <w:tcPr>
            <w:tcW w:type="dxa" w:w="1440"/>
          </w:tcPr>
          <w:p>
            <w:r>
              <w:t>1. Acessar o sistema OrangeHRM</w:t>
              <w:br/>
              <w:t>2. Preencher o campo 'Username' com Admin</w:t>
              <w:br/>
              <w:t>3. Preencher o campo 'Password' com senhaerrada</w:t>
              <w:br/>
              <w:t>4. Clicar no botão 'Login'</w:t>
            </w:r>
          </w:p>
        </w:tc>
        <w:tc>
          <w:tcPr>
            <w:tcW w:type="dxa" w:w="1440"/>
          </w:tcPr>
          <w:p>
            <w:r>
              <w:t>Sistema exibe mensagem de erro 'Invalid credentials'.</w:t>
            </w:r>
          </w:p>
        </w:tc>
      </w:tr>
      <w:tr>
        <w:tc>
          <w:tcPr>
            <w:tcW w:type="dxa" w:w="1440"/>
          </w:tcPr>
          <w:p>
            <w:r>
              <w:t>CT_RF03</w:t>
            </w:r>
          </w:p>
        </w:tc>
        <w:tc>
          <w:tcPr>
            <w:tcW w:type="dxa" w:w="1440"/>
          </w:tcPr>
          <w:p>
            <w:r>
              <w:t>Login com campos em branco</w:t>
            </w:r>
          </w:p>
        </w:tc>
        <w:tc>
          <w:tcPr>
            <w:tcW w:type="dxa" w:w="1440"/>
          </w:tcPr>
          <w:p>
            <w:r>
              <w:t>Verificar comportamento ao tentar logar sem preencher os campos</w:t>
            </w:r>
          </w:p>
        </w:tc>
        <w:tc>
          <w:tcPr>
            <w:tcW w:type="dxa" w:w="1440"/>
          </w:tcPr>
          <w:p>
            <w:r>
              <w:t>Nenhuma</w:t>
            </w:r>
          </w:p>
        </w:tc>
        <w:tc>
          <w:tcPr>
            <w:tcW w:type="dxa" w:w="1440"/>
          </w:tcPr>
          <w:p>
            <w:r>
              <w:t>1. Acessar o sistema OrangeHRM</w:t>
              <w:br/>
              <w:t>2. Deixar o campo 'Username' em branco</w:t>
              <w:br/>
              <w:t>3. Deixar o campo 'Password' em branco</w:t>
              <w:br/>
              <w:t>4. Clicar no botão 'Login'</w:t>
            </w:r>
          </w:p>
        </w:tc>
        <w:tc>
          <w:tcPr>
            <w:tcW w:type="dxa" w:w="1440"/>
          </w:tcPr>
          <w:p>
            <w:r>
              <w:t>Sistema exibe mensagem de erro indicando que os campos são obrigatórios.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